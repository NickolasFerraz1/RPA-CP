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B3A9" w14:textId="77777777" w:rsidR="005D5AA4" w:rsidRPr="00B31CAA" w:rsidRDefault="00B31CAA">
      <w:pPr>
        <w:pStyle w:val="Ttulo"/>
        <w:rPr>
          <w:lang w:val="pt-BR"/>
        </w:rPr>
      </w:pPr>
      <w:r w:rsidRPr="00B31CAA">
        <w:rPr>
          <w:lang w:val="pt-BR"/>
        </w:rPr>
        <w:t xml:space="preserve">Relatório Técnico: Coleta de Dados do Mercado Livre com </w:t>
      </w:r>
      <w:proofErr w:type="spellStart"/>
      <w:r w:rsidRPr="00B31CAA">
        <w:rPr>
          <w:lang w:val="pt-BR"/>
        </w:rPr>
        <w:t>OpenAI</w:t>
      </w:r>
      <w:proofErr w:type="spellEnd"/>
      <w:r w:rsidRPr="00B31CAA">
        <w:rPr>
          <w:lang w:val="pt-BR"/>
        </w:rPr>
        <w:t xml:space="preserve"> e </w:t>
      </w:r>
      <w:proofErr w:type="spellStart"/>
      <w:r w:rsidRPr="00B31CAA">
        <w:rPr>
          <w:lang w:val="pt-BR"/>
        </w:rPr>
        <w:t>Firecrawl</w:t>
      </w:r>
      <w:proofErr w:type="spellEnd"/>
    </w:p>
    <w:p w14:paraId="6F333F65" w14:textId="77777777" w:rsidR="005D5AA4" w:rsidRPr="00B31CAA" w:rsidRDefault="00B31CAA">
      <w:pPr>
        <w:pStyle w:val="Ttulo1"/>
        <w:rPr>
          <w:lang w:val="pt-BR"/>
        </w:rPr>
      </w:pPr>
      <w:r w:rsidRPr="00B31CAA">
        <w:rPr>
          <w:lang w:val="pt-BR"/>
        </w:rPr>
        <w:t>1. Introdução</w:t>
      </w:r>
    </w:p>
    <w:p w14:paraId="1C140034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 xml:space="preserve">O presente relatório tem como objetivo descrever a metodologia, os principais desafios enfrentados e os resultados obtidos durante o desenvolvimento de uma </w:t>
      </w:r>
      <w:r w:rsidRPr="00B31CAA">
        <w:rPr>
          <w:lang w:val="pt-BR"/>
        </w:rPr>
        <w:t xml:space="preserve">aplicação de coleta automática de dados (web </w:t>
      </w:r>
      <w:proofErr w:type="spellStart"/>
      <w:r w:rsidRPr="00B31CAA">
        <w:rPr>
          <w:lang w:val="pt-BR"/>
        </w:rPr>
        <w:t>scraping</w:t>
      </w:r>
      <w:proofErr w:type="spellEnd"/>
      <w:r w:rsidRPr="00B31CAA">
        <w:rPr>
          <w:lang w:val="pt-BR"/>
        </w:rPr>
        <w:t xml:space="preserve">) de produtos listados no Mercado Livre. O sistema desenvolvido tem como base as tecnologias </w:t>
      </w:r>
      <w:proofErr w:type="spellStart"/>
      <w:r w:rsidRPr="00B31CAA">
        <w:rPr>
          <w:lang w:val="pt-BR"/>
        </w:rPr>
        <w:t>OpenAI</w:t>
      </w:r>
      <w:proofErr w:type="spellEnd"/>
      <w:r w:rsidRPr="00B31CAA">
        <w:rPr>
          <w:lang w:val="pt-BR"/>
        </w:rPr>
        <w:t xml:space="preserve"> (GPT-4o) e </w:t>
      </w:r>
      <w:proofErr w:type="spellStart"/>
      <w:r w:rsidRPr="00B31CAA">
        <w:rPr>
          <w:lang w:val="pt-BR"/>
        </w:rPr>
        <w:t>Firecrawl</w:t>
      </w:r>
      <w:proofErr w:type="spellEnd"/>
      <w:r w:rsidRPr="00B31CAA">
        <w:rPr>
          <w:lang w:val="pt-BR"/>
        </w:rPr>
        <w:t>, com foco na extração eficiente de dados relevantes para pesquisas de mercado no s</w:t>
      </w:r>
      <w:r w:rsidRPr="00B31CAA">
        <w:rPr>
          <w:lang w:val="pt-BR"/>
        </w:rPr>
        <w:t>etor de impressão (cartuchos, toners, impressoras etc.).</w:t>
      </w:r>
      <w:r w:rsidRPr="00B31CAA">
        <w:rPr>
          <w:lang w:val="pt-BR"/>
        </w:rPr>
        <w:br/>
      </w:r>
      <w:r w:rsidRPr="00B31CAA">
        <w:rPr>
          <w:lang w:val="pt-BR"/>
        </w:rPr>
        <w:br/>
        <w:t>A solução foi estruturada em Python e automatiza três etapas fundamentais:</w:t>
      </w:r>
      <w:r w:rsidRPr="00B31CAA">
        <w:rPr>
          <w:lang w:val="pt-BR"/>
        </w:rPr>
        <w:br/>
        <w:t>1. Geração de sinônimos contextuais para uma palavra-chave base, utilizando o modelo GPT-4o.</w:t>
      </w:r>
      <w:r w:rsidRPr="00B31CAA">
        <w:rPr>
          <w:lang w:val="pt-BR"/>
        </w:rPr>
        <w:br/>
        <w:t>2. Coleta de resultados do Mer</w:t>
      </w:r>
      <w:r w:rsidRPr="00B31CAA">
        <w:rPr>
          <w:lang w:val="pt-BR"/>
        </w:rPr>
        <w:t xml:space="preserve">cado Livre por meio do serviço </w:t>
      </w:r>
      <w:proofErr w:type="spellStart"/>
      <w:r w:rsidRPr="00B31CAA">
        <w:rPr>
          <w:lang w:val="pt-BR"/>
        </w:rPr>
        <w:t>Firecrawl</w:t>
      </w:r>
      <w:proofErr w:type="spellEnd"/>
      <w:r w:rsidRPr="00B31CAA">
        <w:rPr>
          <w:lang w:val="pt-BR"/>
        </w:rPr>
        <w:t>.</w:t>
      </w:r>
      <w:r w:rsidRPr="00B31CAA">
        <w:rPr>
          <w:lang w:val="pt-BR"/>
        </w:rPr>
        <w:br/>
        <w:t>3. Extração e organização dos dados em um arquivo CSV com informações úteis como título, link e preço dos produtos.</w:t>
      </w:r>
    </w:p>
    <w:p w14:paraId="46587DC4" w14:textId="77777777" w:rsidR="005D5AA4" w:rsidRPr="00B31CAA" w:rsidRDefault="00B31CAA">
      <w:pPr>
        <w:pStyle w:val="Ttulo1"/>
        <w:rPr>
          <w:lang w:val="pt-BR"/>
        </w:rPr>
      </w:pPr>
      <w:r w:rsidRPr="00B31CAA">
        <w:rPr>
          <w:lang w:val="pt-BR"/>
        </w:rPr>
        <w:t>2. Metodologia</w:t>
      </w:r>
    </w:p>
    <w:p w14:paraId="4BDDAEDB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>A metodologia adotada para o projeto visou maximizar a simplicidade e eficiência, u</w:t>
      </w:r>
      <w:r w:rsidRPr="00B31CAA">
        <w:rPr>
          <w:lang w:val="pt-BR"/>
        </w:rPr>
        <w:t>tilizando ferramentas modernas com APIs acessíveis e de fácil integração. Os principais pontos do processo foram:</w:t>
      </w:r>
    </w:p>
    <w:p w14:paraId="1289DB8E" w14:textId="77777777" w:rsidR="005D5AA4" w:rsidRPr="00B31CAA" w:rsidRDefault="00B31CAA">
      <w:pPr>
        <w:pStyle w:val="Ttulo2"/>
        <w:rPr>
          <w:lang w:val="pt-BR"/>
        </w:rPr>
      </w:pPr>
      <w:r w:rsidRPr="00B31CAA">
        <w:rPr>
          <w:lang w:val="pt-BR"/>
        </w:rPr>
        <w:t xml:space="preserve">2.1. Geração de Sinônimos com </w:t>
      </w:r>
      <w:proofErr w:type="spellStart"/>
      <w:r w:rsidRPr="00B31CAA">
        <w:rPr>
          <w:lang w:val="pt-BR"/>
        </w:rPr>
        <w:t>OpenAI</w:t>
      </w:r>
      <w:proofErr w:type="spellEnd"/>
      <w:r w:rsidRPr="00B31CAA">
        <w:rPr>
          <w:lang w:val="pt-BR"/>
        </w:rPr>
        <w:t xml:space="preserve"> (GPT-4o)</w:t>
      </w:r>
    </w:p>
    <w:p w14:paraId="4DB8A1D0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>A primeira etapa consiste em utilizar o modelo gpt-4o-mini para gerar sinônimos contextuais em p</w:t>
      </w:r>
      <w:r w:rsidRPr="00B31CAA">
        <w:rPr>
          <w:lang w:val="pt-BR"/>
        </w:rPr>
        <w:t>ortuguês relacionados à palavra-chave fornecida. A escolha desse modelo se deve à sua capacidade de gerar sugestões semânticas com boa precisão e à sua resposta rápida para tarefas simples.</w:t>
      </w:r>
    </w:p>
    <w:p w14:paraId="3F24907D" w14:textId="77777777" w:rsidR="005D5AA4" w:rsidRPr="00B31CAA" w:rsidRDefault="00B31CAA">
      <w:pPr>
        <w:pStyle w:val="Ttulo2"/>
        <w:rPr>
          <w:lang w:val="pt-BR"/>
        </w:rPr>
      </w:pPr>
      <w:r w:rsidRPr="00B31CAA">
        <w:rPr>
          <w:lang w:val="pt-BR"/>
        </w:rPr>
        <w:t xml:space="preserve">2.2. </w:t>
      </w:r>
      <w:proofErr w:type="spellStart"/>
      <w:r w:rsidRPr="00B31CAA">
        <w:rPr>
          <w:lang w:val="pt-BR"/>
        </w:rPr>
        <w:t>Scraping</w:t>
      </w:r>
      <w:proofErr w:type="spellEnd"/>
      <w:r w:rsidRPr="00B31CAA">
        <w:rPr>
          <w:lang w:val="pt-BR"/>
        </w:rPr>
        <w:t xml:space="preserve"> com </w:t>
      </w:r>
      <w:proofErr w:type="spellStart"/>
      <w:r w:rsidRPr="00B31CAA">
        <w:rPr>
          <w:lang w:val="pt-BR"/>
        </w:rPr>
        <w:t>Firecrawl</w:t>
      </w:r>
      <w:proofErr w:type="spellEnd"/>
    </w:p>
    <w:p w14:paraId="78C7E2C6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>Para a captura dos dados da web, optou</w:t>
      </w:r>
      <w:r w:rsidRPr="00B31CAA">
        <w:rPr>
          <w:lang w:val="pt-BR"/>
        </w:rPr>
        <w:t xml:space="preserve">-se pelo uso da API do </w:t>
      </w:r>
      <w:proofErr w:type="spellStart"/>
      <w:r w:rsidRPr="00B31CAA">
        <w:rPr>
          <w:lang w:val="pt-BR"/>
        </w:rPr>
        <w:t>Firecrawl</w:t>
      </w:r>
      <w:proofErr w:type="spellEnd"/>
      <w:r w:rsidRPr="00B31CAA">
        <w:rPr>
          <w:lang w:val="pt-BR"/>
        </w:rPr>
        <w:t xml:space="preserve">, que permite extrair o conteúdo de páginas web em formato estruturado como </w:t>
      </w:r>
      <w:proofErr w:type="spellStart"/>
      <w:r w:rsidRPr="00B31CAA">
        <w:rPr>
          <w:lang w:val="pt-BR"/>
        </w:rPr>
        <w:t>Markdown</w:t>
      </w:r>
      <w:proofErr w:type="spellEnd"/>
      <w:r w:rsidRPr="00B31CAA">
        <w:rPr>
          <w:lang w:val="pt-BR"/>
        </w:rPr>
        <w:t xml:space="preserve"> ou JSON. A escolha dessa ferramenta se baseou nos seguintes fatores:</w:t>
      </w:r>
      <w:r w:rsidRPr="00B31CAA">
        <w:rPr>
          <w:lang w:val="pt-BR"/>
        </w:rPr>
        <w:br/>
        <w:t>- Facilidade de uso</w:t>
      </w:r>
      <w:r w:rsidRPr="00B31CAA">
        <w:rPr>
          <w:lang w:val="pt-BR"/>
        </w:rPr>
        <w:br/>
        <w:t>- Compatibilidade com o Mercado Livre</w:t>
      </w:r>
      <w:r w:rsidRPr="00B31CAA">
        <w:rPr>
          <w:lang w:val="pt-BR"/>
        </w:rPr>
        <w:br/>
        <w:t>- Evita bloq</w:t>
      </w:r>
      <w:r w:rsidRPr="00B31CAA">
        <w:rPr>
          <w:lang w:val="pt-BR"/>
        </w:rPr>
        <w:t>ueios</w:t>
      </w:r>
    </w:p>
    <w:p w14:paraId="2753BE31" w14:textId="77777777" w:rsidR="005D5AA4" w:rsidRPr="00B31CAA" w:rsidRDefault="00B31CAA">
      <w:pPr>
        <w:pStyle w:val="Ttulo2"/>
        <w:rPr>
          <w:lang w:val="pt-BR"/>
        </w:rPr>
      </w:pPr>
      <w:r w:rsidRPr="00B31CAA">
        <w:rPr>
          <w:lang w:val="pt-BR"/>
        </w:rPr>
        <w:lastRenderedPageBreak/>
        <w:t>2.3. Extração e Organização em CSV</w:t>
      </w:r>
    </w:p>
    <w:p w14:paraId="52B425CE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>Após o salvamento dos dados em arquivos .</w:t>
      </w:r>
      <w:proofErr w:type="spellStart"/>
      <w:r w:rsidRPr="00B31CAA">
        <w:rPr>
          <w:lang w:val="pt-BR"/>
        </w:rPr>
        <w:t>txt</w:t>
      </w:r>
      <w:proofErr w:type="spellEnd"/>
      <w:r w:rsidRPr="00B31CAA">
        <w:rPr>
          <w:lang w:val="pt-BR"/>
        </w:rPr>
        <w:t xml:space="preserve">, foi implementada uma rotina de </w:t>
      </w:r>
      <w:proofErr w:type="spellStart"/>
      <w:r w:rsidRPr="00B31CAA">
        <w:rPr>
          <w:lang w:val="pt-BR"/>
        </w:rPr>
        <w:t>parsing</w:t>
      </w:r>
      <w:proofErr w:type="spellEnd"/>
      <w:r w:rsidRPr="00B31CAA">
        <w:rPr>
          <w:lang w:val="pt-BR"/>
        </w:rPr>
        <w:t xml:space="preserve"> com expressões regulares para extrair informações estruturadas como palavra-chave, título, link e preço. Essas informações foram s</w:t>
      </w:r>
      <w:r w:rsidRPr="00B31CAA">
        <w:rPr>
          <w:lang w:val="pt-BR"/>
        </w:rPr>
        <w:t>alvas em um arquivo CSV, facilitando a posterior análise ou importação para planilhas e dashboards.</w:t>
      </w:r>
    </w:p>
    <w:p w14:paraId="641B3F07" w14:textId="77777777" w:rsidR="005D5AA4" w:rsidRPr="00B31CAA" w:rsidRDefault="00B31CAA">
      <w:pPr>
        <w:pStyle w:val="Ttulo1"/>
        <w:rPr>
          <w:lang w:val="pt-BR"/>
        </w:rPr>
      </w:pPr>
      <w:r w:rsidRPr="00B31CAA">
        <w:rPr>
          <w:lang w:val="pt-BR"/>
        </w:rPr>
        <w:t>3. Principais Desafios</w:t>
      </w:r>
    </w:p>
    <w:p w14:paraId="044DDEAA" w14:textId="77777777" w:rsidR="005D5AA4" w:rsidRPr="00B31CAA" w:rsidRDefault="00B31CAA">
      <w:pPr>
        <w:pStyle w:val="Ttulo2"/>
        <w:rPr>
          <w:lang w:val="pt-BR"/>
        </w:rPr>
      </w:pPr>
      <w:r w:rsidRPr="00B31CAA">
        <w:rPr>
          <w:lang w:val="pt-BR"/>
        </w:rPr>
        <w:t>3.1. Velocidade de Coleta dos Dados</w:t>
      </w:r>
    </w:p>
    <w:p w14:paraId="3A63E18C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 xml:space="preserve">Apesar da simplicidade do </w:t>
      </w:r>
      <w:proofErr w:type="spellStart"/>
      <w:r w:rsidRPr="00B31CAA">
        <w:rPr>
          <w:lang w:val="pt-BR"/>
        </w:rPr>
        <w:t>Firecrawl</w:t>
      </w:r>
      <w:proofErr w:type="spellEnd"/>
      <w:r w:rsidRPr="00B31CAA">
        <w:rPr>
          <w:lang w:val="pt-BR"/>
        </w:rPr>
        <w:t xml:space="preserve">, observou-se que a velocidade de </w:t>
      </w:r>
      <w:proofErr w:type="spellStart"/>
      <w:r w:rsidRPr="00B31CAA">
        <w:rPr>
          <w:lang w:val="pt-BR"/>
        </w:rPr>
        <w:t>scraping</w:t>
      </w:r>
      <w:proofErr w:type="spellEnd"/>
      <w:r w:rsidRPr="00B31CAA">
        <w:rPr>
          <w:lang w:val="pt-BR"/>
        </w:rPr>
        <w:t xml:space="preserve"> era relativamente b</w:t>
      </w:r>
      <w:r w:rsidRPr="00B31CAA">
        <w:rPr>
          <w:lang w:val="pt-BR"/>
        </w:rPr>
        <w:t>aixa ao realizar múltiplas requisições em sequência. Esse comportamento provavelmente está relacionado a medidas de proteção da API ou a limites internos de requisições por minuto.</w:t>
      </w:r>
    </w:p>
    <w:p w14:paraId="24D07DC5" w14:textId="77777777" w:rsidR="005D5AA4" w:rsidRPr="00B31CAA" w:rsidRDefault="00B31CAA">
      <w:pPr>
        <w:pStyle w:val="Ttulo2"/>
        <w:rPr>
          <w:lang w:val="pt-BR"/>
        </w:rPr>
      </w:pPr>
      <w:r w:rsidRPr="00B31CAA">
        <w:rPr>
          <w:lang w:val="pt-BR"/>
        </w:rPr>
        <w:t xml:space="preserve">3.2. Prevenção contra Detecção de Web </w:t>
      </w:r>
      <w:proofErr w:type="spellStart"/>
      <w:r w:rsidRPr="00B31CAA">
        <w:rPr>
          <w:lang w:val="pt-BR"/>
        </w:rPr>
        <w:t>Scraping</w:t>
      </w:r>
      <w:proofErr w:type="spellEnd"/>
    </w:p>
    <w:p w14:paraId="6D75B419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>Outro desafio importante foi</w:t>
      </w:r>
      <w:r w:rsidRPr="00B31CAA">
        <w:rPr>
          <w:lang w:val="pt-BR"/>
        </w:rPr>
        <w:t xml:space="preserve"> minimizar a possibilidade de o </w:t>
      </w:r>
      <w:proofErr w:type="spellStart"/>
      <w:r w:rsidRPr="00B31CAA">
        <w:rPr>
          <w:lang w:val="pt-BR"/>
        </w:rPr>
        <w:t>scraping</w:t>
      </w:r>
      <w:proofErr w:type="spellEnd"/>
      <w:r w:rsidRPr="00B31CAA">
        <w:rPr>
          <w:lang w:val="pt-BR"/>
        </w:rPr>
        <w:t xml:space="preserve"> ser detectado como comportamento automatizado. Optamos por capturar apenas a primeira página de resultados para cada sinônimo, o que normalmente retorna em torno de 50 produtos por termo — suficiente para análise in</w:t>
      </w:r>
      <w:r w:rsidRPr="00B31CAA">
        <w:rPr>
          <w:lang w:val="pt-BR"/>
        </w:rPr>
        <w:t>icial sem comprometer a integridade do serviço.</w:t>
      </w:r>
    </w:p>
    <w:p w14:paraId="578B1280" w14:textId="77777777" w:rsidR="005D5AA4" w:rsidRPr="00B31CAA" w:rsidRDefault="00B31CAA">
      <w:pPr>
        <w:pStyle w:val="Ttulo2"/>
        <w:rPr>
          <w:lang w:val="pt-BR"/>
        </w:rPr>
      </w:pPr>
      <w:r w:rsidRPr="00B31CAA">
        <w:rPr>
          <w:lang w:val="pt-BR"/>
        </w:rPr>
        <w:t>3.3. Limitações de Profundidade de Dados</w:t>
      </w:r>
    </w:p>
    <w:p w14:paraId="0D51963D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 xml:space="preserve">Embora o </w:t>
      </w:r>
      <w:proofErr w:type="spellStart"/>
      <w:r w:rsidRPr="00B31CAA">
        <w:rPr>
          <w:lang w:val="pt-BR"/>
        </w:rPr>
        <w:t>scraping</w:t>
      </w:r>
      <w:proofErr w:type="spellEnd"/>
      <w:r w:rsidRPr="00B31CAA">
        <w:rPr>
          <w:lang w:val="pt-BR"/>
        </w:rPr>
        <w:t xml:space="preserve"> tenha retornado os principais campos, campos adicionais como avaliações, frete, loja oficial etc. não foram extraídos no momento. Essa decisão foi to</w:t>
      </w:r>
      <w:r w:rsidRPr="00B31CAA">
        <w:rPr>
          <w:lang w:val="pt-BR"/>
        </w:rPr>
        <w:t>mada para manter a aplicação leve, rápida e focada no essencial.</w:t>
      </w:r>
    </w:p>
    <w:p w14:paraId="0DFD5E8E" w14:textId="77777777" w:rsidR="005D5AA4" w:rsidRPr="00B31CAA" w:rsidRDefault="00B31CAA">
      <w:pPr>
        <w:pStyle w:val="Ttulo1"/>
        <w:rPr>
          <w:lang w:val="pt-BR"/>
        </w:rPr>
      </w:pPr>
      <w:r w:rsidRPr="00B31CAA">
        <w:rPr>
          <w:lang w:val="pt-BR"/>
        </w:rPr>
        <w:t>4. Resultados Obtidos</w:t>
      </w:r>
    </w:p>
    <w:p w14:paraId="4C21307F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>Apesar das limitações, os resultados foram considerados muito satisfatórios:</w:t>
      </w:r>
      <w:r w:rsidRPr="00B31CAA">
        <w:rPr>
          <w:lang w:val="pt-BR"/>
        </w:rPr>
        <w:br/>
        <w:t xml:space="preserve">- A aplicação extraiu com sucesso os principais dados de mais de 100 produtos em testes com </w:t>
      </w:r>
      <w:r w:rsidRPr="00B31CAA">
        <w:rPr>
          <w:lang w:val="pt-BR"/>
        </w:rPr>
        <w:t>poucas palavras-chave.</w:t>
      </w:r>
      <w:r w:rsidRPr="00B31CAA">
        <w:rPr>
          <w:lang w:val="pt-BR"/>
        </w:rPr>
        <w:br/>
        <w:t>- O conteúdo gerado apresenta boa estrutura, com campos fáceis de manipular.</w:t>
      </w:r>
      <w:r w:rsidRPr="00B31CAA">
        <w:rPr>
          <w:lang w:val="pt-BR"/>
        </w:rPr>
        <w:br/>
        <w:t>- O uso de sinônimos aumentou a cobertura semântica das buscas.</w:t>
      </w:r>
    </w:p>
    <w:p w14:paraId="304E59D8" w14:textId="34ABBF85" w:rsidR="005D5AA4" w:rsidRPr="00B31CAA" w:rsidRDefault="00B31CAA">
      <w:pPr>
        <w:pStyle w:val="Ttulo1"/>
        <w:rPr>
          <w:lang w:val="pt-BR"/>
        </w:rPr>
      </w:pPr>
      <w:r w:rsidRPr="00B31CAA">
        <w:rPr>
          <w:lang w:val="pt-BR"/>
        </w:rPr>
        <w:t>5. Conclusão e Próximos Passos</w:t>
      </w:r>
    </w:p>
    <w:p w14:paraId="48D987EA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t xml:space="preserve">O sistema desenvolvido demonstrou ser eficiente, escalável e </w:t>
      </w:r>
      <w:r w:rsidRPr="00B31CAA">
        <w:rPr>
          <w:lang w:val="pt-BR"/>
        </w:rPr>
        <w:t>de fácil manutenção, cumprindo com o objetivo de realizar uma coleta rápida de dados do Mercado Livre para análise de mercado.</w:t>
      </w:r>
      <w:r w:rsidRPr="00B31CAA">
        <w:rPr>
          <w:lang w:val="pt-BR"/>
        </w:rPr>
        <w:br/>
      </w:r>
      <w:r w:rsidRPr="00B31CAA">
        <w:rPr>
          <w:lang w:val="pt-BR"/>
        </w:rPr>
        <w:br/>
        <w:t>Possíveis melhorias futuras incluem:</w:t>
      </w:r>
      <w:r w:rsidRPr="00B31CAA">
        <w:rPr>
          <w:lang w:val="pt-BR"/>
        </w:rPr>
        <w:br/>
        <w:t>- Paginação para capturar mais resultados por sinônimo</w:t>
      </w:r>
      <w:r w:rsidRPr="00B31CAA">
        <w:rPr>
          <w:lang w:val="pt-BR"/>
        </w:rPr>
        <w:br/>
        <w:t>- Extração de avaliações e outros at</w:t>
      </w:r>
      <w:r w:rsidRPr="00B31CAA">
        <w:rPr>
          <w:lang w:val="pt-BR"/>
        </w:rPr>
        <w:t>ributos do anúncio</w:t>
      </w:r>
      <w:r w:rsidRPr="00B31CAA">
        <w:rPr>
          <w:lang w:val="pt-BR"/>
        </w:rPr>
        <w:br/>
      </w:r>
      <w:r w:rsidRPr="00B31CAA">
        <w:rPr>
          <w:lang w:val="pt-BR"/>
        </w:rPr>
        <w:lastRenderedPageBreak/>
        <w:t>- Uso de banco de dados</w:t>
      </w:r>
      <w:r w:rsidRPr="00B31CAA">
        <w:rPr>
          <w:lang w:val="pt-BR"/>
        </w:rPr>
        <w:br/>
        <w:t>- Dashboards automáticos para visualização dos resultados</w:t>
      </w:r>
    </w:p>
    <w:p w14:paraId="5C3FEAAE" w14:textId="77777777" w:rsidR="005D5AA4" w:rsidRPr="00B31CAA" w:rsidRDefault="00B31CAA">
      <w:pPr>
        <w:rPr>
          <w:lang w:val="pt-BR"/>
        </w:rPr>
      </w:pPr>
      <w:r w:rsidRPr="00B31CAA">
        <w:rPr>
          <w:lang w:val="pt-BR"/>
        </w:rPr>
        <w:br/>
        <w:t>Resumo Final: Este projeto representa uma base sólida para soluções automatizadas de coleta e análise de dados de e-commerce, com aplicação prática imedia</w:t>
      </w:r>
      <w:r w:rsidRPr="00B31CAA">
        <w:rPr>
          <w:lang w:val="pt-BR"/>
        </w:rPr>
        <w:t>ta e possibilidade de evolução contínua.</w:t>
      </w:r>
    </w:p>
    <w:sectPr w:rsidR="005D5AA4" w:rsidRPr="00B31C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AA4"/>
    <w:rsid w:val="00AA1D8D"/>
    <w:rsid w:val="00B31C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79278A"/>
  <w14:defaultImageDpi w14:val="300"/>
  <w15:docId w15:val="{99DCB38B-8FC2-490A-8138-565B7AD3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Nickolas Ferraz</cp:lastModifiedBy>
  <cp:revision>2</cp:revision>
  <dcterms:created xsi:type="dcterms:W3CDTF">2013-12-23T23:15:00Z</dcterms:created>
  <dcterms:modified xsi:type="dcterms:W3CDTF">2025-05-15T19:59:00Z</dcterms:modified>
  <cp:category/>
</cp:coreProperties>
</file>